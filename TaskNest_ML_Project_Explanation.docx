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TaskNest ML Project – Explanation</w:t>
      </w:r>
    </w:p>
    <w:p>
      <w:pPr>
        <w:pStyle w:val="Heading1"/>
      </w:pPr>
      <w:r>
        <w:t>📘 Project Overview</w:t>
      </w:r>
    </w:p>
    <w:p>
      <w:r>
        <w:t>TaskNest ML enhances the TaskNest to-do list application with machine learning capabilities to make it smarter and more user-friendly. It analyzes the task data to automatically predict priority levels, estimate deadlines, assess overdue risks, and suggest appropriate categories.</w:t>
      </w:r>
    </w:p>
    <w:p>
      <w:pPr>
        <w:pStyle w:val="Heading1"/>
      </w:pPr>
      <w:r>
        <w:t>🛠️ Core Features</w:t>
      </w:r>
    </w:p>
    <w:p>
      <w:pPr>
        <w:pStyle w:val="Heading2"/>
      </w:pPr>
      <w:r>
        <w:t>1. Priority Prediction (Classification)</w:t>
      </w:r>
    </w:p>
    <w:p>
      <w:r>
        <w:t>Predicts whether a task is High, Medium, or Low priority based on its description using TF-IDF vectorization and Logistic Regression.</w:t>
      </w:r>
    </w:p>
    <w:p>
      <w:pPr>
        <w:pStyle w:val="Heading2"/>
      </w:pPr>
      <w:r>
        <w:t>2. Deadline Estimation (Regression)</w:t>
      </w:r>
    </w:p>
    <w:p>
      <w:r>
        <w:t>Estimates the due date (in days) based on task text using Linear Regression. Helps in automatically assigning due dates to tasks with missing deadlines.</w:t>
      </w:r>
    </w:p>
    <w:p>
      <w:pPr>
        <w:pStyle w:val="Heading2"/>
      </w:pPr>
      <w:r>
        <w:t>3. Overdue Risk Prediction (Binary Classification)</w:t>
      </w:r>
    </w:p>
    <w:p>
      <w:r>
        <w:t>Predicts the likelihood of a task being overdue by comparing due and completed dates, using Logistic Regression.</w:t>
      </w:r>
    </w:p>
    <w:p>
      <w:pPr>
        <w:pStyle w:val="Heading2"/>
      </w:pPr>
      <w:r>
        <w:t>4. Smart Categorization (Multi-Class Classification)</w:t>
      </w:r>
    </w:p>
    <w:p>
      <w:r>
        <w:t>Suggests task categories (Work, Personal, Health, etc.) based on task descriptions using TF-IDF and Logistic Regression with Label Encoding.</w:t>
      </w:r>
    </w:p>
    <w:p>
      <w:pPr>
        <w:pStyle w:val="Heading1"/>
      </w:pPr>
      <w:r>
        <w:t>📂 Input Data Format</w:t>
      </w:r>
    </w:p>
    <w:p>
      <w:r>
        <w:t>The model requires a CSV file (tasks_dataset.csv) with the following columns:</w:t>
        <w:br/>
        <w:t>- text</w:t>
        <w:br/>
        <w:t>- priority</w:t>
        <w:br/>
        <w:t>- due_date</w:t>
        <w:br/>
        <w:t>- category</w:t>
        <w:br/>
        <w:t>- created_date</w:t>
        <w:br/>
        <w:t>- completed_date</w:t>
        <w:br/>
      </w:r>
    </w:p>
    <w:p>
      <w:pPr>
        <w:pStyle w:val="Heading1"/>
      </w:pPr>
      <w:r>
        <w:t>🎯 Outcome</w:t>
      </w:r>
    </w:p>
    <w:p>
      <w:r>
        <w:t>TaskNest becomes an intelligent assistant that:</w:t>
        <w:br/>
        <w:t>- Predicts task priority</w:t>
        <w:br/>
        <w:t>- Estimates deadlines</w:t>
        <w:br/>
        <w:t>- Detects overdue risk</w:t>
        <w:br/>
        <w:t>- Suggests categories</w:t>
        <w:br/>
        <w:t>This makes the task management experience smarter and less manual for users.</w:t>
      </w:r>
    </w:p>
    <w:p>
      <w:pPr>
        <w:pStyle w:val="Heading1"/>
      </w:pPr>
      <w:r>
        <w:t>📦 Technologies Used</w:t>
      </w:r>
    </w:p>
    <w:p>
      <w:r>
        <w:t>- Python (Jupyter Notebook)</w:t>
        <w:br/>
        <w:t>- Libraries: pandas, scikit-learn, numpy, joblib</w:t>
        <w:br/>
        <w:t>- Models: Logistic Regression, Linear Regression</w:t>
        <w:br/>
        <w:t>- Text Vectorization: TF-IDF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